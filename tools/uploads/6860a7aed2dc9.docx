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CYNOR PDF TOOLS - Final PHP Project Prompt with AdSense</w:t>
      </w:r>
    </w:p>
    <w:p>
      <w:r>
        <w:br/>
        <w:t>I want to build a complete PDF Tools website using PHP and Tailwind CSS. Hosting is shared and supports only PHP (no Node.js or Python). The tools must run using pure PHP with no CLI access or external binary dependencies (like Ghostscript or Tesseract). Only browser-side JS + PHP allowed.</w:t>
        <w:br/>
        <w:br/>
        <w:t>🛠 Tech Requirements:</w:t>
        <w:br/>
        <w:t>- Backend: Pure PHP (no framework)</w:t>
        <w:br/>
        <w:t>- Frontend: Tailwind CSS (CDN version)</w:t>
        <w:br/>
        <w:t>- Each tool in separate file like: `jpg-to-pdf.php`, `merge-pdf.php`</w:t>
        <w:br/>
        <w:t>- File upload directory: `/uploads/`</w:t>
        <w:br/>
        <w:t>- Auto-delete files after download using `unlink()`</w:t>
        <w:br/>
        <w:t>- `.htaccess` to block file listing in `/uploads/`</w:t>
        <w:br/>
        <w:t>- Include file cleanup system using `cleanup.php` to remove old files</w:t>
        <w:br/>
        <w:t>- After user clicks download → file should be immediately deleted</w:t>
        <w:br/>
        <w:br/>
        <w:t>💰 Google AdSense Requirements:</w:t>
        <w:br/>
        <w:t>- Add AdSense ad slots on:</w:t>
        <w:br/>
        <w:t xml:space="preserve">    - Top of every page (banner)</w:t>
        <w:br/>
        <w:t xml:space="preserve">    - Middle of tool (e.g., after upload button)</w:t>
        <w:br/>
        <w:t xml:space="preserve">    - Below the result section (after download button)</w:t>
        <w:br/>
        <w:t>- Use sample AdSense script like:</w:t>
        <w:br/>
        <w:br/>
        <w:t>&lt;!-- Google AdSense Top Banner --&gt;</w:t>
        <w:br/>
        <w:t>&lt;div class="w-full text-center my-4"&gt;</w:t>
        <w:br/>
        <w:t xml:space="preserve">  &lt;ins class="adsbygoogle"</w:t>
        <w:br/>
        <w:t xml:space="preserve">       style="display:block"</w:t>
        <w:br/>
        <w:t xml:space="preserve">       data-ad-client="ca-pub-xxxxxxxxxxxxxxxx"</w:t>
        <w:br/>
        <w:t xml:space="preserve">       data-ad-slot="1234567890"</w:t>
        <w:br/>
        <w:t xml:space="preserve">       data-ad-format="auto"</w:t>
        <w:br/>
        <w:t xml:space="preserve">       data-full-width-responsive="true"&gt;&lt;/ins&gt;</w:t>
        <w:br/>
        <w:t xml:space="preserve">  &lt;script&gt;</w:t>
        <w:br/>
        <w:t xml:space="preserve">       (adsbygoogle = window.adsbygoogle || []).push({});</w:t>
        <w:br/>
        <w:t xml:space="preserve">  &lt;/script&gt;</w:t>
        <w:br/>
        <w:t>&lt;/div&gt;</w:t>
        <w:br/>
        <w:br/>
        <w:t>🧰 Tools to Include (Only PHP-compatible):</w:t>
        <w:br/>
        <w:br/>
        <w:t>🟥 ORGANIZE PDF</w:t>
        <w:br/>
        <w:t>- Merge PDF</w:t>
        <w:br/>
        <w:t>- Split PDF</w:t>
        <w:br/>
        <w:t>- Remove Pages</w:t>
        <w:br/>
        <w:t>- Extract Pages</w:t>
        <w:br/>
        <w:br/>
        <w:t>🟨 OPTIMIZE PDF</w:t>
        <w:br/>
        <w:t>- Compress PDF (Imagick or basic method)</w:t>
        <w:br/>
        <w:br/>
        <w:t>🟩 CONVERT TO PDF</w:t>
        <w:br/>
        <w:t>- JPG to PDF</w:t>
        <w:br/>
        <w:t>- HTML to PDF</w:t>
        <w:br/>
        <w:br/>
        <w:t>🟦 CONVERT FROM PDF</w:t>
        <w:br/>
        <w:t>- PDF to JPG</w:t>
        <w:br/>
        <w:t>- PDF to PDF/A</w:t>
        <w:br/>
        <w:br/>
        <w:t>🟪 EDIT PDF</w:t>
        <w:br/>
        <w:t>- Rotate PDF</w:t>
        <w:br/>
        <w:t>- Add Page Numbers</w:t>
        <w:br/>
        <w:t>- Add Watermark</w:t>
        <w:br/>
        <w:t>- Crop PDF</w:t>
        <w:br/>
        <w:br/>
        <w:t>🔐 SECURITY TOOLS</w:t>
        <w:br/>
        <w:t>- Unlock PDF (remove password)</w:t>
        <w:br/>
        <w:t>- Protect PDF (add password)</w:t>
        <w:br/>
        <w:br/>
        <w:t>➕ BONUS TOOLS</w:t>
        <w:br/>
        <w:t>- Bulk JPG to PDF</w:t>
        <w:br/>
        <w:t>- PDF to Text</w:t>
        <w:br/>
        <w:t>- Base64 Converter</w:t>
        <w:br/>
        <w:t>- ZIP Download for multiple files</w:t>
        <w:br/>
        <w:t>- Dark Mode toggle</w:t>
        <w:br/>
        <w:t>- Upload progress bar</w:t>
        <w:br/>
        <w:br/>
        <w:t>📄 Every tool should:</w:t>
        <w:br/>
        <w:t>- Have a clean Tailwind form UI</w:t>
        <w:br/>
        <w:t>- Show a download button after successful conversion</w:t>
        <w:br/>
        <w:t>- Auto-delete file after download</w:t>
        <w:br/>
        <w:t>- Have ads shown in top, middle, and bottom positions</w:t>
        <w:br/>
        <w:br/>
        <w:t>📁 Folder Structure:</w:t>
        <w:br/>
        <w:t>/public_html/</w:t>
        <w:br/>
        <w:t>├── index.php                ← Homepage with grid of tools</w:t>
        <w:br/>
        <w:t>├── cleanup.php              ← Deletes old files</w:t>
        <w:br/>
        <w:t>├── download.php             ← Handles download &amp; deletes file</w:t>
        <w:br/>
        <w:t>├── .htaccess                ← Prevent /uploads/ listing</w:t>
        <w:br/>
        <w:t>├── /tools/</w:t>
        <w:br/>
        <w:t>│   ├── merge-pdf.php</w:t>
        <w:br/>
        <w:t>│   ├── jpg-to-pdf.php</w:t>
        <w:br/>
        <w:t>│   └── ...</w:t>
        <w:br/>
        <w:t>├── /uploads/                ← Temporary files</w:t>
        <w:br/>
        <w:t>├── /assets/                 ← Optional styles/images</w:t>
        <w:br/>
        <w:br/>
        <w:t>Please give:</w:t>
        <w:br/>
        <w:t>1. `index.php` with all tools listed as Tailwind cards</w:t>
        <w:br/>
        <w:t>2. One working tool (`jpg-to-pdf.php`) with:</w:t>
        <w:br/>
        <w:t xml:space="preserve">    - Upload form</w:t>
        <w:br/>
        <w:t xml:space="preserve">    - AdSense ads at top, middle, bottom</w:t>
        <w:br/>
        <w:t xml:space="preserve">    - Output PDF download + auto delete</w:t>
        <w:br/>
        <w:t>3. `download.php` to serve file &amp; then delete</w:t>
        <w:br/>
        <w:t>4. `cleanup.php` to auto delete all files older than 1 minute from `/uploads/`</w:t>
        <w:br/>
        <w:br/>
        <w:t>Make sure the code is clean, responsive (mobile-friendly), and production-ready.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